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Вывод документа для печати</w:t>
      </w:r>
    </w:p>
    <w:p>
      <w:pPr>
        <w:pStyle w:val="Heading1"/>
      </w:pPr>
      <w:r>
        <w:t>Таблица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Name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kjh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lkjh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kjh</w:t>
            </w:r>
          </w:p>
        </w:tc>
      </w:tr>
    </w:tbl>
    <w:p/>
    <w:p>
      <w:r>
        <w:t>iuy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